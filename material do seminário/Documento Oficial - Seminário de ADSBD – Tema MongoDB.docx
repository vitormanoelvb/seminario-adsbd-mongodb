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E8D5B" w14:textId="77777777" w:rsidR="007B0005" w:rsidRPr="007B0005" w:rsidRDefault="007B0005" w:rsidP="00D35AF5">
      <w:pPr>
        <w:spacing w:after="160" w:line="259" w:lineRule="auto"/>
        <w:jc w:val="center"/>
        <w:rPr>
          <w:rFonts w:eastAsia="Calibri" w:cs="Times New Roman"/>
          <w:noProof/>
          <w:sz w:val="22"/>
          <w:lang w:val="pt-BR" w:eastAsia="pt-BR"/>
        </w:rPr>
      </w:pPr>
      <w:r w:rsidRPr="007B0005">
        <w:rPr>
          <w:rFonts w:eastAsia="Calibri" w:cs="Times New Roman"/>
          <w:noProof/>
          <w:sz w:val="22"/>
          <w:lang w:val="pt-BR" w:eastAsia="pt-BR"/>
        </w:rPr>
        <w:drawing>
          <wp:inline distT="0" distB="0" distL="0" distR="0" wp14:anchorId="05A20F0A" wp14:editId="35279A45">
            <wp:extent cx="2404740" cy="1352550"/>
            <wp:effectExtent l="0" t="0" r="0" b="0"/>
            <wp:docPr id="221231227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31227" name="Imagem 1" descr="Logotip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566" cy="136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C45E" w14:textId="4D1B03C5" w:rsidR="00D35AF5" w:rsidRPr="00D35AF5" w:rsidRDefault="00D35AF5" w:rsidP="00D35AF5">
      <w:pPr>
        <w:pStyle w:val="NormalWeb"/>
        <w:jc w:val="center"/>
        <w:rPr>
          <w:sz w:val="22"/>
          <w:szCs w:val="22"/>
          <w:u w:val="single"/>
        </w:rPr>
      </w:pPr>
      <w:proofErr w:type="spellStart"/>
      <w:r w:rsidRPr="00D35AF5">
        <w:rPr>
          <w:rStyle w:val="Forte"/>
          <w:sz w:val="22"/>
          <w:szCs w:val="22"/>
          <w:u w:val="single"/>
        </w:rPr>
        <w:t>Kémily</w:t>
      </w:r>
      <w:proofErr w:type="spellEnd"/>
      <w:r w:rsidRPr="00D35AF5">
        <w:rPr>
          <w:rStyle w:val="Forte"/>
          <w:sz w:val="22"/>
          <w:szCs w:val="22"/>
          <w:u w:val="single"/>
        </w:rPr>
        <w:t xml:space="preserve"> Kerem Antunes Alves Belgo Costa de Moraes</w:t>
      </w:r>
    </w:p>
    <w:p w14:paraId="05843BAB" w14:textId="2653D004" w:rsidR="00D35AF5" w:rsidRPr="00D35AF5" w:rsidRDefault="00D35AF5" w:rsidP="00D35AF5">
      <w:pPr>
        <w:pStyle w:val="NormalWeb"/>
        <w:jc w:val="center"/>
        <w:rPr>
          <w:sz w:val="22"/>
          <w:szCs w:val="22"/>
          <w:u w:val="single"/>
        </w:rPr>
      </w:pPr>
      <w:r w:rsidRPr="00D35AF5">
        <w:rPr>
          <w:rStyle w:val="Forte"/>
          <w:sz w:val="22"/>
          <w:szCs w:val="22"/>
          <w:u w:val="single"/>
        </w:rPr>
        <w:t>Pedro Henrique Pereira Silva</w:t>
      </w:r>
    </w:p>
    <w:p w14:paraId="3CF1C9B7" w14:textId="6C99F648" w:rsidR="00D35AF5" w:rsidRPr="00D35AF5" w:rsidRDefault="00D35AF5" w:rsidP="00D35AF5">
      <w:pPr>
        <w:pStyle w:val="NormalWeb"/>
        <w:jc w:val="center"/>
        <w:rPr>
          <w:sz w:val="22"/>
          <w:szCs w:val="22"/>
          <w:u w:val="single"/>
        </w:rPr>
      </w:pPr>
      <w:r w:rsidRPr="00D35AF5">
        <w:rPr>
          <w:rStyle w:val="Forte"/>
          <w:sz w:val="22"/>
          <w:szCs w:val="22"/>
          <w:u w:val="single"/>
        </w:rPr>
        <w:t>Renato de Almeida Teixeira</w:t>
      </w:r>
    </w:p>
    <w:p w14:paraId="22D44CF8" w14:textId="4F480154" w:rsidR="00D35AF5" w:rsidRPr="00D35AF5" w:rsidRDefault="00D35AF5" w:rsidP="00D35AF5">
      <w:pPr>
        <w:pStyle w:val="NormalWeb"/>
        <w:jc w:val="center"/>
        <w:rPr>
          <w:sz w:val="22"/>
          <w:szCs w:val="22"/>
          <w:u w:val="single"/>
        </w:rPr>
      </w:pPr>
      <w:r w:rsidRPr="00D35AF5">
        <w:rPr>
          <w:rStyle w:val="Forte"/>
          <w:sz w:val="22"/>
          <w:szCs w:val="22"/>
          <w:u w:val="single"/>
        </w:rPr>
        <w:t>Renato Rodrigues dos Santos Júnior</w:t>
      </w:r>
    </w:p>
    <w:p w14:paraId="4599979E" w14:textId="70BB3981" w:rsidR="00D35AF5" w:rsidRPr="00D35AF5" w:rsidRDefault="00D35AF5" w:rsidP="00D35AF5">
      <w:pPr>
        <w:pStyle w:val="NormalWeb"/>
        <w:jc w:val="center"/>
        <w:rPr>
          <w:sz w:val="22"/>
          <w:szCs w:val="22"/>
          <w:u w:val="single"/>
        </w:rPr>
      </w:pPr>
      <w:r w:rsidRPr="00D35AF5">
        <w:rPr>
          <w:rStyle w:val="Forte"/>
          <w:sz w:val="22"/>
          <w:szCs w:val="22"/>
          <w:u w:val="single"/>
        </w:rPr>
        <w:t>Victor Machado Siqueira</w:t>
      </w:r>
    </w:p>
    <w:p w14:paraId="305A53DA" w14:textId="1D8FF21D" w:rsidR="00D35AF5" w:rsidRPr="00D35AF5" w:rsidRDefault="00D35AF5" w:rsidP="00D35AF5">
      <w:pPr>
        <w:pStyle w:val="NormalWeb"/>
        <w:jc w:val="center"/>
        <w:rPr>
          <w:sz w:val="22"/>
          <w:szCs w:val="22"/>
          <w:u w:val="single"/>
        </w:rPr>
      </w:pPr>
      <w:r w:rsidRPr="00D35AF5">
        <w:rPr>
          <w:rStyle w:val="Forte"/>
          <w:sz w:val="22"/>
          <w:szCs w:val="22"/>
          <w:u w:val="single"/>
        </w:rPr>
        <w:t>Vitor Manoel Vidal Braz</w:t>
      </w:r>
    </w:p>
    <w:p w14:paraId="144FA8AA" w14:textId="47BF4BA3" w:rsidR="00D35AF5" w:rsidRPr="00D35AF5" w:rsidRDefault="00D35AF5" w:rsidP="00D35AF5">
      <w:pPr>
        <w:pStyle w:val="NormalWeb"/>
        <w:jc w:val="center"/>
        <w:rPr>
          <w:sz w:val="22"/>
          <w:szCs w:val="22"/>
          <w:u w:val="single"/>
        </w:rPr>
      </w:pPr>
      <w:r w:rsidRPr="00D35AF5">
        <w:rPr>
          <w:rStyle w:val="Forte"/>
          <w:sz w:val="22"/>
          <w:szCs w:val="22"/>
          <w:u w:val="single"/>
        </w:rPr>
        <w:t>Vitor Santiago de Oliveira</w:t>
      </w:r>
    </w:p>
    <w:p w14:paraId="3B0FCC07" w14:textId="14240176" w:rsidR="007B0005" w:rsidRPr="007B0005" w:rsidRDefault="00D35AF5" w:rsidP="00D35AF5">
      <w:pPr>
        <w:pStyle w:val="NormalWeb"/>
        <w:jc w:val="center"/>
        <w:rPr>
          <w:sz w:val="22"/>
          <w:szCs w:val="22"/>
          <w:u w:val="single"/>
        </w:rPr>
      </w:pPr>
      <w:proofErr w:type="spellStart"/>
      <w:r w:rsidRPr="00D35AF5">
        <w:rPr>
          <w:rStyle w:val="Forte"/>
          <w:sz w:val="22"/>
          <w:szCs w:val="22"/>
          <w:u w:val="single"/>
        </w:rPr>
        <w:t>Wauclidson</w:t>
      </w:r>
      <w:proofErr w:type="spellEnd"/>
      <w:r w:rsidRPr="00D35AF5">
        <w:rPr>
          <w:rStyle w:val="Forte"/>
          <w:sz w:val="22"/>
          <w:szCs w:val="22"/>
          <w:u w:val="single"/>
        </w:rPr>
        <w:t xml:space="preserve"> Alves Dias</w:t>
      </w:r>
    </w:p>
    <w:p w14:paraId="6812F9D7" w14:textId="77777777" w:rsidR="007B0005" w:rsidRPr="007B0005" w:rsidRDefault="007B0005" w:rsidP="00D35AF5">
      <w:pPr>
        <w:spacing w:after="160" w:line="259" w:lineRule="auto"/>
        <w:jc w:val="center"/>
        <w:rPr>
          <w:rFonts w:eastAsia="Calibri" w:cs="Times New Roman"/>
          <w:noProof/>
          <w:sz w:val="22"/>
          <w:lang w:val="pt-BR" w:eastAsia="pt-BR"/>
        </w:rPr>
      </w:pPr>
    </w:p>
    <w:p w14:paraId="3B078A04" w14:textId="77777777" w:rsidR="007B0005" w:rsidRPr="00D35AF5" w:rsidRDefault="007B0005" w:rsidP="00D35AF5">
      <w:pPr>
        <w:spacing w:after="160" w:line="259" w:lineRule="auto"/>
        <w:jc w:val="center"/>
        <w:rPr>
          <w:rFonts w:eastAsia="Calibri" w:cs="Times New Roman"/>
          <w:noProof/>
          <w:sz w:val="22"/>
          <w:lang w:val="pt-BR" w:eastAsia="pt-BR"/>
        </w:rPr>
      </w:pPr>
    </w:p>
    <w:p w14:paraId="23F0C47B" w14:textId="77777777" w:rsidR="00D35AF5" w:rsidRPr="00D35AF5" w:rsidRDefault="00D35AF5" w:rsidP="00D35AF5">
      <w:pPr>
        <w:spacing w:after="160" w:line="259" w:lineRule="auto"/>
        <w:jc w:val="center"/>
        <w:rPr>
          <w:rFonts w:eastAsia="Calibri" w:cs="Times New Roman"/>
          <w:noProof/>
          <w:sz w:val="22"/>
          <w:lang w:val="pt-BR" w:eastAsia="pt-BR"/>
        </w:rPr>
      </w:pPr>
    </w:p>
    <w:p w14:paraId="4C7F0E49" w14:textId="77777777" w:rsidR="00D35AF5" w:rsidRPr="007B0005" w:rsidRDefault="00D35AF5" w:rsidP="00D35AF5">
      <w:pPr>
        <w:spacing w:after="160" w:line="259" w:lineRule="auto"/>
        <w:jc w:val="center"/>
        <w:rPr>
          <w:rFonts w:eastAsia="Calibri" w:cs="Times New Roman"/>
          <w:noProof/>
          <w:sz w:val="22"/>
          <w:lang w:val="pt-BR" w:eastAsia="pt-BR"/>
        </w:rPr>
      </w:pPr>
    </w:p>
    <w:p w14:paraId="77827BE4" w14:textId="63D7BF5B" w:rsidR="00D35AF5" w:rsidRDefault="00D35AF5" w:rsidP="00D35AF5">
      <w:pPr>
        <w:spacing w:after="160" w:line="259" w:lineRule="auto"/>
        <w:jc w:val="center"/>
        <w:rPr>
          <w:lang w:val="pt-BR"/>
        </w:rPr>
      </w:pPr>
      <w:r w:rsidRPr="00D35AF5">
        <w:rPr>
          <w:lang w:val="pt-BR"/>
        </w:rPr>
        <w:t>Seminário de Administração</w:t>
      </w:r>
    </w:p>
    <w:p w14:paraId="4F332066" w14:textId="7126C5E3" w:rsidR="007B0005" w:rsidRPr="007B0005" w:rsidRDefault="00D35AF5" w:rsidP="00D35AF5">
      <w:pPr>
        <w:spacing w:after="160" w:line="259" w:lineRule="auto"/>
        <w:jc w:val="center"/>
        <w:rPr>
          <w:rFonts w:eastAsia="Calibri" w:cs="Times New Roman"/>
          <w:noProof/>
          <w:sz w:val="22"/>
          <w:lang w:val="pt-BR" w:eastAsia="pt-BR"/>
        </w:rPr>
      </w:pPr>
      <w:r>
        <w:rPr>
          <w:lang w:val="pt-BR"/>
        </w:rPr>
        <w:t>d</w:t>
      </w:r>
      <w:r w:rsidRPr="00D35AF5">
        <w:rPr>
          <w:lang w:val="pt-BR"/>
        </w:rPr>
        <w:t xml:space="preserve">e Segurança de Banco de Dados – Tema: </w:t>
      </w:r>
      <w:proofErr w:type="spellStart"/>
      <w:r w:rsidRPr="00D35AF5">
        <w:rPr>
          <w:lang w:val="pt-BR"/>
        </w:rPr>
        <w:t>MongoDB</w:t>
      </w:r>
      <w:proofErr w:type="spellEnd"/>
    </w:p>
    <w:p w14:paraId="776EC6A3" w14:textId="77777777" w:rsidR="007B0005" w:rsidRPr="007B0005" w:rsidRDefault="007B0005" w:rsidP="00D35AF5">
      <w:pPr>
        <w:spacing w:after="160" w:line="259" w:lineRule="auto"/>
        <w:jc w:val="center"/>
        <w:rPr>
          <w:rFonts w:eastAsia="Calibri" w:cs="Times New Roman"/>
          <w:noProof/>
          <w:sz w:val="22"/>
          <w:lang w:val="pt-BR" w:eastAsia="pt-BR"/>
        </w:rPr>
      </w:pPr>
    </w:p>
    <w:p w14:paraId="6FC75665" w14:textId="77777777" w:rsidR="007B0005" w:rsidRPr="007B0005" w:rsidRDefault="007B0005" w:rsidP="00D35AF5">
      <w:pPr>
        <w:spacing w:after="160" w:line="259" w:lineRule="auto"/>
        <w:jc w:val="center"/>
        <w:rPr>
          <w:rFonts w:eastAsia="Calibri" w:cs="Times New Roman"/>
          <w:noProof/>
          <w:sz w:val="22"/>
          <w:lang w:val="pt-BR" w:eastAsia="pt-BR"/>
        </w:rPr>
      </w:pPr>
    </w:p>
    <w:p w14:paraId="4D4A5235" w14:textId="77777777" w:rsidR="007B0005" w:rsidRPr="007B0005" w:rsidRDefault="007B0005" w:rsidP="00D35AF5">
      <w:pPr>
        <w:spacing w:after="160" w:line="259" w:lineRule="auto"/>
        <w:jc w:val="center"/>
        <w:rPr>
          <w:rFonts w:eastAsia="Calibri" w:cs="Times New Roman"/>
          <w:noProof/>
          <w:sz w:val="22"/>
          <w:lang w:val="pt-BR" w:eastAsia="pt-BR"/>
        </w:rPr>
      </w:pPr>
    </w:p>
    <w:p w14:paraId="37409C49" w14:textId="77777777" w:rsidR="007B0005" w:rsidRPr="007B0005" w:rsidRDefault="007B0005" w:rsidP="00D35AF5">
      <w:pPr>
        <w:spacing w:after="160" w:line="259" w:lineRule="auto"/>
        <w:jc w:val="center"/>
        <w:rPr>
          <w:rFonts w:eastAsia="Calibri" w:cs="Times New Roman"/>
          <w:noProof/>
          <w:sz w:val="22"/>
          <w:lang w:val="pt-BR" w:eastAsia="pt-BR"/>
        </w:rPr>
      </w:pPr>
    </w:p>
    <w:p w14:paraId="26B885D3" w14:textId="77777777" w:rsidR="007B0005" w:rsidRDefault="007B0005" w:rsidP="00D35AF5">
      <w:pPr>
        <w:spacing w:after="160" w:line="259" w:lineRule="auto"/>
        <w:jc w:val="center"/>
        <w:rPr>
          <w:rFonts w:eastAsia="Calibri" w:cs="Times New Roman"/>
          <w:noProof/>
          <w:sz w:val="22"/>
          <w:lang w:val="pt-BR" w:eastAsia="pt-BR"/>
        </w:rPr>
      </w:pPr>
    </w:p>
    <w:p w14:paraId="2875FD09" w14:textId="77777777" w:rsidR="00D35AF5" w:rsidRPr="007B0005" w:rsidRDefault="00D35AF5" w:rsidP="00D35AF5">
      <w:pPr>
        <w:spacing w:after="160" w:line="259" w:lineRule="auto"/>
        <w:jc w:val="center"/>
        <w:rPr>
          <w:rFonts w:eastAsia="Calibri" w:cs="Times New Roman"/>
          <w:noProof/>
          <w:sz w:val="22"/>
          <w:lang w:val="pt-BR" w:eastAsia="pt-BR"/>
        </w:rPr>
      </w:pPr>
    </w:p>
    <w:p w14:paraId="5A1FA8FE" w14:textId="4153E7B4" w:rsidR="007B0005" w:rsidRPr="007B0005" w:rsidRDefault="007B0005" w:rsidP="00D35AF5">
      <w:pPr>
        <w:spacing w:after="160" w:line="259" w:lineRule="auto"/>
        <w:jc w:val="center"/>
        <w:rPr>
          <w:rFonts w:eastAsia="Calibri" w:cs="Times New Roman"/>
          <w:noProof/>
          <w:sz w:val="22"/>
          <w:lang w:val="pt-BR" w:eastAsia="pt-BR"/>
        </w:rPr>
      </w:pPr>
      <w:r w:rsidRPr="007B0005">
        <w:rPr>
          <w:rFonts w:eastAsia="Calibri" w:cs="Times New Roman"/>
          <w:noProof/>
          <w:sz w:val="22"/>
          <w:lang w:val="pt-BR" w:eastAsia="pt-BR"/>
        </w:rPr>
        <w:t>Governador Valadares</w:t>
      </w:r>
    </w:p>
    <w:p w14:paraId="71D4BD9A" w14:textId="68792F4E" w:rsidR="007B0005" w:rsidRDefault="007B0005" w:rsidP="00D35AF5">
      <w:pPr>
        <w:spacing w:after="160" w:line="259" w:lineRule="auto"/>
        <w:jc w:val="center"/>
        <w:rPr>
          <w:rFonts w:eastAsia="Calibri" w:cs="Times New Roman"/>
          <w:noProof/>
          <w:sz w:val="22"/>
          <w:lang w:val="pt-BR" w:eastAsia="pt-BR"/>
        </w:rPr>
      </w:pPr>
      <w:r w:rsidRPr="007B0005">
        <w:rPr>
          <w:rFonts w:eastAsia="Calibri" w:cs="Times New Roman"/>
          <w:noProof/>
          <w:sz w:val="22"/>
          <w:lang w:val="pt-BR" w:eastAsia="pt-BR"/>
        </w:rPr>
        <w:t>2025</w:t>
      </w:r>
    </w:p>
    <w:p w14:paraId="7B8C9524" w14:textId="010D2F1B" w:rsidR="00641EAF" w:rsidRPr="007B0005" w:rsidRDefault="00000000" w:rsidP="00D35AF5">
      <w:pPr>
        <w:pStyle w:val="Ttulo1"/>
        <w:jc w:val="center"/>
        <w:rPr>
          <w:lang w:val="pt-BR"/>
        </w:rPr>
      </w:pPr>
      <w:r w:rsidRPr="007B0005">
        <w:rPr>
          <w:lang w:val="pt-BR"/>
        </w:rPr>
        <w:lastRenderedPageBreak/>
        <w:t>DOCUMENTO OFICIAL – SEMINÁRIO ADSBD</w:t>
      </w:r>
    </w:p>
    <w:p w14:paraId="5B427BA4" w14:textId="77777777" w:rsidR="00641EAF" w:rsidRPr="007B0005" w:rsidRDefault="00000000" w:rsidP="00D35AF5">
      <w:pPr>
        <w:jc w:val="center"/>
        <w:rPr>
          <w:lang w:val="pt-BR"/>
        </w:rPr>
      </w:pPr>
      <w:r w:rsidRPr="007B0005">
        <w:rPr>
          <w:lang w:val="pt-BR"/>
        </w:rPr>
        <w:t>Administração e Segurança de Banco de Dados</w:t>
      </w:r>
    </w:p>
    <w:p w14:paraId="208E29E8" w14:textId="77777777" w:rsidR="00641EAF" w:rsidRPr="007B0005" w:rsidRDefault="00000000">
      <w:pPr>
        <w:pStyle w:val="Ttulo2"/>
        <w:rPr>
          <w:lang w:val="pt-BR"/>
        </w:rPr>
      </w:pPr>
      <w:r>
        <w:t>🎓</w:t>
      </w:r>
      <w:r w:rsidRPr="007B0005">
        <w:rPr>
          <w:lang w:val="pt-BR"/>
        </w:rPr>
        <w:t xml:space="preserve"> Tema do Seminário:</w:t>
      </w:r>
    </w:p>
    <w:p w14:paraId="08EA6F45" w14:textId="77777777" w:rsidR="00641EAF" w:rsidRPr="007B0005" w:rsidRDefault="00000000">
      <w:pPr>
        <w:rPr>
          <w:lang w:val="pt-BR"/>
        </w:rPr>
      </w:pPr>
      <w:r w:rsidRPr="007B0005">
        <w:rPr>
          <w:lang w:val="pt-BR"/>
        </w:rPr>
        <w:t>MONGODB E SEGURANÇA: INOVAÇÕES E ESTRATÉGIAS PARA PROTEÇÃO DE DADOS NO ZETTAPAYMENTS</w:t>
      </w:r>
    </w:p>
    <w:p w14:paraId="24BB5035" w14:textId="77777777" w:rsidR="00641EAF" w:rsidRPr="007B0005" w:rsidRDefault="00000000">
      <w:pPr>
        <w:pStyle w:val="Ttulo2"/>
        <w:rPr>
          <w:lang w:val="pt-BR"/>
        </w:rPr>
      </w:pPr>
      <w:r>
        <w:t>🎬</w:t>
      </w:r>
      <w:r w:rsidRPr="007B0005">
        <w:rPr>
          <w:lang w:val="pt-BR"/>
        </w:rPr>
        <w:t xml:space="preserve"> Link do Vídeo Apresentado no Seminário:</w:t>
      </w:r>
    </w:p>
    <w:p w14:paraId="4100C630" w14:textId="2FC3134B" w:rsidR="00641EAF" w:rsidRPr="007B0005" w:rsidRDefault="00000000">
      <w:pPr>
        <w:rPr>
          <w:lang w:val="pt-BR"/>
        </w:rPr>
      </w:pPr>
      <w:proofErr w:type="spellStart"/>
      <w:r w:rsidRPr="007B0005">
        <w:rPr>
          <w:lang w:val="pt-BR"/>
        </w:rPr>
        <w:t>MongoDB</w:t>
      </w:r>
      <w:proofErr w:type="spellEnd"/>
      <w:r w:rsidRPr="007B0005">
        <w:rPr>
          <w:lang w:val="pt-BR"/>
        </w:rPr>
        <w:t xml:space="preserve"> nas Finanças: </w:t>
      </w:r>
      <w:proofErr w:type="spellStart"/>
      <w:r w:rsidRPr="007B0005">
        <w:rPr>
          <w:lang w:val="pt-BR"/>
        </w:rPr>
        <w:t>ZettaPayments</w:t>
      </w:r>
      <w:proofErr w:type="spellEnd"/>
      <w:r w:rsidRPr="007B0005">
        <w:rPr>
          <w:lang w:val="pt-BR"/>
        </w:rPr>
        <w:t xml:space="preserve"> em Foco | Seminário de Segurança de Banco de Dados - UNIVALE</w:t>
      </w:r>
      <w:r w:rsidRPr="007B0005">
        <w:rPr>
          <w:lang w:val="pt-BR"/>
        </w:rPr>
        <w:br/>
      </w:r>
      <w:hyperlink r:id="rId9" w:history="1">
        <w:r w:rsidR="007B0005" w:rsidRPr="007B0005">
          <w:rPr>
            <w:rStyle w:val="Hyperlink"/>
            <w:lang w:val="pt-BR"/>
          </w:rPr>
          <w:t>https://youtu.be/o3lQcu6KC-g?feature=shared</w:t>
        </w:r>
      </w:hyperlink>
    </w:p>
    <w:p w14:paraId="01D8D2C6" w14:textId="77777777" w:rsidR="007B0005" w:rsidRPr="007B0005" w:rsidRDefault="007B0005">
      <w:pPr>
        <w:rPr>
          <w:lang w:val="pt-BR"/>
        </w:rPr>
      </w:pPr>
    </w:p>
    <w:p w14:paraId="55BFFD79" w14:textId="77777777" w:rsidR="00641EAF" w:rsidRPr="007B0005" w:rsidRDefault="00000000">
      <w:pPr>
        <w:pStyle w:val="Ttulo2"/>
        <w:rPr>
          <w:lang w:val="pt-BR"/>
        </w:rPr>
      </w:pPr>
      <w:r>
        <w:t>👥</w:t>
      </w:r>
      <w:r w:rsidRPr="007B0005">
        <w:rPr>
          <w:lang w:val="pt-BR"/>
        </w:rPr>
        <w:t xml:space="preserve"> Integrantes da Equipe Apresentadora:</w:t>
      </w:r>
    </w:p>
    <w:p w14:paraId="77B2E3F8" w14:textId="22C4BF45" w:rsidR="007B0005" w:rsidRDefault="00000000" w:rsidP="007B0005">
      <w:pPr>
        <w:rPr>
          <w:lang w:val="pt-BR"/>
        </w:rPr>
      </w:pPr>
      <w:proofErr w:type="spellStart"/>
      <w:r w:rsidRPr="007B0005">
        <w:rPr>
          <w:lang w:val="pt-BR"/>
        </w:rPr>
        <w:t>Kémily</w:t>
      </w:r>
      <w:proofErr w:type="spellEnd"/>
      <w:r w:rsidRPr="007B0005">
        <w:rPr>
          <w:lang w:val="pt-BR"/>
        </w:rPr>
        <w:t xml:space="preserve"> Kerem Antunes Alves Belgo Costa de Moraes</w:t>
      </w:r>
      <w:r w:rsidRPr="007B0005">
        <w:rPr>
          <w:lang w:val="pt-BR"/>
        </w:rPr>
        <w:br/>
        <w:t>Pedro Henrique Pereira Silva</w:t>
      </w:r>
      <w:r w:rsidR="007B0005">
        <w:rPr>
          <w:lang w:val="pt-BR"/>
        </w:rPr>
        <w:t xml:space="preserve"> </w:t>
      </w:r>
    </w:p>
    <w:p w14:paraId="416BE339" w14:textId="64512BA5" w:rsidR="00641EAF" w:rsidRPr="007B0005" w:rsidRDefault="007B0005" w:rsidP="007B0005">
      <w:pPr>
        <w:rPr>
          <w:lang w:val="pt-BR"/>
        </w:rPr>
      </w:pPr>
      <w:r>
        <w:rPr>
          <w:lang w:val="pt-BR"/>
        </w:rPr>
        <w:t>Renato de Almeida Teixeira</w:t>
      </w:r>
      <w:r w:rsidR="00000000" w:rsidRPr="007B0005">
        <w:rPr>
          <w:lang w:val="pt-BR"/>
        </w:rPr>
        <w:br/>
        <w:t>Renato Rodrigues dos Santos Júnior</w:t>
      </w:r>
      <w:r w:rsidR="00000000" w:rsidRPr="007B0005">
        <w:rPr>
          <w:lang w:val="pt-BR"/>
        </w:rPr>
        <w:br/>
        <w:t>Victor Machado Siqueira</w:t>
      </w:r>
      <w:r w:rsidR="00000000" w:rsidRPr="007B0005">
        <w:rPr>
          <w:lang w:val="pt-BR"/>
        </w:rPr>
        <w:br/>
        <w:t>Vitor Santiago de Oliveira</w:t>
      </w:r>
    </w:p>
    <w:p w14:paraId="62F8DA7F" w14:textId="77777777" w:rsidR="00641EAF" w:rsidRPr="007B0005" w:rsidRDefault="00000000">
      <w:pPr>
        <w:pStyle w:val="Ttulo2"/>
        <w:rPr>
          <w:lang w:val="pt-BR"/>
        </w:rPr>
      </w:pPr>
      <w:r>
        <w:t>👨</w:t>
      </w:r>
      <w:r w:rsidRPr="007B0005">
        <w:rPr>
          <w:lang w:val="pt-BR"/>
        </w:rPr>
        <w:t>‍</w:t>
      </w:r>
      <w:r>
        <w:t>💻</w:t>
      </w:r>
      <w:r w:rsidRPr="007B0005">
        <w:rPr>
          <w:lang w:val="pt-BR"/>
        </w:rPr>
        <w:t xml:space="preserve"> Desenvolvedores do Sistema e do Vídeo Oficial:</w:t>
      </w:r>
    </w:p>
    <w:p w14:paraId="7FE31D57" w14:textId="77777777" w:rsidR="00641EAF" w:rsidRPr="007B0005" w:rsidRDefault="00000000">
      <w:pPr>
        <w:rPr>
          <w:lang w:val="pt-BR"/>
        </w:rPr>
      </w:pPr>
      <w:proofErr w:type="spellStart"/>
      <w:r w:rsidRPr="007B0005">
        <w:rPr>
          <w:lang w:val="pt-BR"/>
        </w:rPr>
        <w:t>Wauclidson</w:t>
      </w:r>
      <w:proofErr w:type="spellEnd"/>
      <w:r w:rsidRPr="007B0005">
        <w:rPr>
          <w:lang w:val="pt-BR"/>
        </w:rPr>
        <w:t xml:space="preserve"> Alves Dias</w:t>
      </w:r>
      <w:r w:rsidRPr="007B0005">
        <w:rPr>
          <w:lang w:val="pt-BR"/>
        </w:rPr>
        <w:br/>
        <w:t>Vitor Manoel Vidal Braz</w:t>
      </w:r>
    </w:p>
    <w:p w14:paraId="46E97F54" w14:textId="77777777" w:rsidR="00641EAF" w:rsidRPr="007B0005" w:rsidRDefault="00000000">
      <w:pPr>
        <w:pStyle w:val="Ttulo2"/>
        <w:rPr>
          <w:lang w:val="pt-BR"/>
        </w:rPr>
      </w:pPr>
      <w:r>
        <w:t>🧑</w:t>
      </w:r>
      <w:r w:rsidRPr="007B0005">
        <w:rPr>
          <w:lang w:val="pt-BR"/>
        </w:rPr>
        <w:t>‍</w:t>
      </w:r>
      <w:r>
        <w:t>🏫</w:t>
      </w:r>
      <w:r w:rsidRPr="007B0005">
        <w:rPr>
          <w:lang w:val="pt-BR"/>
        </w:rPr>
        <w:t xml:space="preserve"> Orientadores:</w:t>
      </w:r>
    </w:p>
    <w:p w14:paraId="06C68293" w14:textId="77777777" w:rsidR="00641EAF" w:rsidRPr="007B0005" w:rsidRDefault="00000000">
      <w:pPr>
        <w:rPr>
          <w:lang w:val="pt-BR"/>
        </w:rPr>
      </w:pPr>
      <w:r w:rsidRPr="007B0005">
        <w:rPr>
          <w:lang w:val="pt-BR"/>
        </w:rPr>
        <w:t>Prof. Henrique Bianor Freitas Silva</w:t>
      </w:r>
      <w:r w:rsidRPr="007B0005">
        <w:rPr>
          <w:lang w:val="pt-BR"/>
        </w:rPr>
        <w:br/>
        <w:t>Prof. Vitor Silva Ribeiro</w:t>
      </w:r>
    </w:p>
    <w:p w14:paraId="088BF8B4" w14:textId="77777777" w:rsidR="00641EAF" w:rsidRPr="007B0005" w:rsidRDefault="00000000">
      <w:pPr>
        <w:pStyle w:val="Ttulo2"/>
        <w:rPr>
          <w:lang w:val="pt-BR"/>
        </w:rPr>
      </w:pPr>
      <w:r>
        <w:t>🧾</w:t>
      </w:r>
      <w:r w:rsidRPr="007B0005">
        <w:rPr>
          <w:lang w:val="pt-BR"/>
        </w:rPr>
        <w:t xml:space="preserve"> Resumo Expandido da Apresentação:</w:t>
      </w:r>
    </w:p>
    <w:p w14:paraId="7CD0C6D0" w14:textId="77777777" w:rsidR="00641EAF" w:rsidRPr="007B0005" w:rsidRDefault="00000000">
      <w:pPr>
        <w:rPr>
          <w:lang w:val="pt-BR"/>
        </w:rPr>
      </w:pPr>
      <w:r w:rsidRPr="007B0005">
        <w:rPr>
          <w:lang w:val="pt-BR"/>
        </w:rPr>
        <w:t xml:space="preserve">Neste seminário, a equipe apresentou um panorama detalhado do banco de dados </w:t>
      </w:r>
      <w:proofErr w:type="spellStart"/>
      <w:r w:rsidRPr="007B0005">
        <w:rPr>
          <w:lang w:val="pt-BR"/>
        </w:rPr>
        <w:t>NoSQL</w:t>
      </w:r>
      <w:proofErr w:type="spellEnd"/>
      <w:r w:rsidRPr="007B0005">
        <w:rPr>
          <w:lang w:val="pt-BR"/>
        </w:rPr>
        <w:t xml:space="preserve"> </w:t>
      </w:r>
      <w:proofErr w:type="spellStart"/>
      <w:r w:rsidRPr="007B0005">
        <w:rPr>
          <w:lang w:val="pt-BR"/>
        </w:rPr>
        <w:t>MongoDB</w:t>
      </w:r>
      <w:proofErr w:type="spellEnd"/>
      <w:r w:rsidRPr="007B0005">
        <w:rPr>
          <w:lang w:val="pt-BR"/>
        </w:rPr>
        <w:t xml:space="preserve">, demonstrando seus conceitos fundamentais, aplicações reais e mecanismos de segurança e administração. O conteúdo foi aplicado de forma prática por meio do projeto </w:t>
      </w:r>
      <w:proofErr w:type="spellStart"/>
      <w:r w:rsidRPr="007B0005">
        <w:rPr>
          <w:lang w:val="pt-BR"/>
        </w:rPr>
        <w:t>ZettaSystems</w:t>
      </w:r>
      <w:proofErr w:type="spellEnd"/>
      <w:r w:rsidRPr="007B0005">
        <w:rPr>
          <w:lang w:val="pt-BR"/>
        </w:rPr>
        <w:t>, uma plataforma educacional simulada que representa o uso real de bancos não relacionais em soluções modernas.</w:t>
      </w:r>
    </w:p>
    <w:p w14:paraId="706806F5" w14:textId="77777777" w:rsidR="00641EAF" w:rsidRPr="007B0005" w:rsidRDefault="00000000">
      <w:pPr>
        <w:pStyle w:val="Ttulo2"/>
        <w:rPr>
          <w:lang w:val="pt-BR"/>
        </w:rPr>
      </w:pPr>
      <w:r>
        <w:t>💻</w:t>
      </w:r>
      <w:r w:rsidRPr="007B0005">
        <w:rPr>
          <w:lang w:val="pt-BR"/>
        </w:rPr>
        <w:t xml:space="preserve"> Módulos e Arquitetura da </w:t>
      </w:r>
      <w:proofErr w:type="spellStart"/>
      <w:r w:rsidRPr="007B0005">
        <w:rPr>
          <w:lang w:val="pt-BR"/>
        </w:rPr>
        <w:t>ZettaSystems</w:t>
      </w:r>
      <w:proofErr w:type="spellEnd"/>
      <w:r w:rsidRPr="007B0005">
        <w:rPr>
          <w:lang w:val="pt-BR"/>
        </w:rPr>
        <w:t>:</w:t>
      </w:r>
    </w:p>
    <w:p w14:paraId="61DFC656" w14:textId="77777777" w:rsidR="00641EAF" w:rsidRPr="007B0005" w:rsidRDefault="00000000">
      <w:pPr>
        <w:rPr>
          <w:lang w:val="pt-BR"/>
        </w:rPr>
      </w:pPr>
      <w:r w:rsidRPr="007B0005">
        <w:rPr>
          <w:lang w:val="pt-BR"/>
        </w:rPr>
        <w:t>HTML:</w:t>
      </w:r>
      <w:r w:rsidRPr="007B0005">
        <w:rPr>
          <w:lang w:val="pt-BR"/>
        </w:rPr>
        <w:br/>
        <w:t xml:space="preserve">index.html, welcome.html, zettaPayments.html, zettaMarket.html, bi.html, mongoDB.html, matriz-seguranca.html, simulador-de-banco-de-dados.html, </w:t>
      </w:r>
      <w:r w:rsidRPr="007B0005">
        <w:rPr>
          <w:lang w:val="pt-BR"/>
        </w:rPr>
        <w:lastRenderedPageBreak/>
        <w:t>atendimento_cliente.html, sobre.html, Pagamentos_externos.html</w:t>
      </w:r>
      <w:r w:rsidRPr="007B0005">
        <w:rPr>
          <w:lang w:val="pt-BR"/>
        </w:rPr>
        <w:br/>
      </w:r>
      <w:r w:rsidRPr="007B0005">
        <w:rPr>
          <w:lang w:val="pt-BR"/>
        </w:rPr>
        <w:br/>
        <w:t>CSS:</w:t>
      </w:r>
      <w:r w:rsidRPr="007B0005">
        <w:rPr>
          <w:lang w:val="pt-BR"/>
        </w:rPr>
        <w:br/>
        <w:t>index.css, welcome.css, zettaPayments.css, zettaMarket.css, bi.css, mongoDB.css, matriz-seguranca.css, atendimento.css, sobre.css, style.css</w:t>
      </w:r>
      <w:r w:rsidRPr="007B0005">
        <w:rPr>
          <w:lang w:val="pt-BR"/>
        </w:rPr>
        <w:br/>
      </w:r>
      <w:r w:rsidRPr="007B0005">
        <w:rPr>
          <w:lang w:val="pt-BR"/>
        </w:rPr>
        <w:br/>
      </w:r>
      <w:proofErr w:type="spellStart"/>
      <w:r w:rsidRPr="007B0005">
        <w:rPr>
          <w:lang w:val="pt-BR"/>
        </w:rPr>
        <w:t>JavaScript</w:t>
      </w:r>
      <w:proofErr w:type="spellEnd"/>
      <w:r w:rsidRPr="007B0005">
        <w:rPr>
          <w:lang w:val="pt-BR"/>
        </w:rPr>
        <w:t>:</w:t>
      </w:r>
      <w:r w:rsidRPr="007B0005">
        <w:rPr>
          <w:lang w:val="pt-BR"/>
        </w:rPr>
        <w:br/>
        <w:t>index.js, welcome.js, zettaPayments.js, zettaMarket.js, simulador-de-banco-de-dados.js, atendimento.js, sobre.js, mongoDB.js, bi.js, data.js, main.js, charts.js</w:t>
      </w:r>
    </w:p>
    <w:p w14:paraId="60C8A948" w14:textId="77777777" w:rsidR="00641EAF" w:rsidRPr="007B0005" w:rsidRDefault="00000000">
      <w:pPr>
        <w:pStyle w:val="Ttulo2"/>
        <w:rPr>
          <w:lang w:val="pt-BR"/>
        </w:rPr>
      </w:pPr>
      <w:r>
        <w:t>🧠</w:t>
      </w:r>
      <w:r w:rsidRPr="007B0005">
        <w:rPr>
          <w:lang w:val="pt-BR"/>
        </w:rPr>
        <w:t xml:space="preserve"> Lógica Funcional com </w:t>
      </w:r>
      <w:proofErr w:type="spellStart"/>
      <w:r w:rsidRPr="007B0005">
        <w:rPr>
          <w:lang w:val="pt-BR"/>
        </w:rPr>
        <w:t>JavaScript</w:t>
      </w:r>
      <w:proofErr w:type="spellEnd"/>
      <w:r w:rsidRPr="007B0005">
        <w:rPr>
          <w:lang w:val="pt-BR"/>
        </w:rPr>
        <w:t>:</w:t>
      </w:r>
    </w:p>
    <w:p w14:paraId="0D131968" w14:textId="77777777" w:rsidR="00641EAF" w:rsidRPr="007B0005" w:rsidRDefault="00000000">
      <w:pPr>
        <w:rPr>
          <w:lang w:val="pt-BR"/>
        </w:rPr>
      </w:pPr>
      <w:r w:rsidRPr="007B0005">
        <w:rPr>
          <w:lang w:val="pt-BR"/>
        </w:rPr>
        <w:t xml:space="preserve">Os scripts </w:t>
      </w:r>
      <w:proofErr w:type="spellStart"/>
      <w:r w:rsidRPr="007B0005">
        <w:rPr>
          <w:lang w:val="pt-BR"/>
        </w:rPr>
        <w:t>JavaScript</w:t>
      </w:r>
      <w:proofErr w:type="spellEnd"/>
      <w:r w:rsidRPr="007B0005">
        <w:rPr>
          <w:lang w:val="pt-BR"/>
        </w:rPr>
        <w:t xml:space="preserve"> implementam interatividade, navegação, simulação de transações financeiras e dashboards.</w:t>
      </w:r>
      <w:r w:rsidRPr="007B0005">
        <w:rPr>
          <w:lang w:val="pt-BR"/>
        </w:rPr>
        <w:br/>
      </w:r>
      <w:r w:rsidRPr="007B0005">
        <w:rPr>
          <w:lang w:val="pt-BR"/>
        </w:rPr>
        <w:br/>
        <w:t>Exemplos:</w:t>
      </w:r>
      <w:r w:rsidRPr="007B0005">
        <w:rPr>
          <w:lang w:val="pt-BR"/>
        </w:rPr>
        <w:br/>
        <w:t>- zettaPayments.js: Validação de pagamentos e feedback ao usuário</w:t>
      </w:r>
      <w:r w:rsidRPr="007B0005">
        <w:rPr>
          <w:lang w:val="pt-BR"/>
        </w:rPr>
        <w:br/>
        <w:t>- charts.js: Geração de gráficos de indicadores</w:t>
      </w:r>
      <w:r w:rsidRPr="007B0005">
        <w:rPr>
          <w:lang w:val="pt-BR"/>
        </w:rPr>
        <w:br/>
        <w:t>- simulador-de-banco-de-dados.js: Cálculos de juros, taxas e movimentações</w:t>
      </w:r>
      <w:r w:rsidRPr="007B0005">
        <w:rPr>
          <w:lang w:val="pt-BR"/>
        </w:rPr>
        <w:br/>
        <w:t xml:space="preserve">- mongoDB.js: Exibição animada de comandos </w:t>
      </w:r>
      <w:proofErr w:type="spellStart"/>
      <w:r w:rsidRPr="007B0005">
        <w:rPr>
          <w:lang w:val="pt-BR"/>
        </w:rPr>
        <w:t>MongoDB</w:t>
      </w:r>
      <w:proofErr w:type="spellEnd"/>
      <w:r w:rsidRPr="007B0005">
        <w:rPr>
          <w:lang w:val="pt-BR"/>
        </w:rPr>
        <w:t xml:space="preserve"> reais</w:t>
      </w:r>
    </w:p>
    <w:p w14:paraId="30C273FD" w14:textId="77777777" w:rsidR="00641EAF" w:rsidRPr="007B0005" w:rsidRDefault="00000000">
      <w:pPr>
        <w:pStyle w:val="Ttulo2"/>
        <w:rPr>
          <w:lang w:val="pt-BR"/>
        </w:rPr>
      </w:pPr>
      <w:r>
        <w:t>🔐</w:t>
      </w:r>
      <w:r w:rsidRPr="007B0005">
        <w:rPr>
          <w:lang w:val="pt-BR"/>
        </w:rPr>
        <w:t xml:space="preserve"> Conceitos Aplicados com </w:t>
      </w:r>
      <w:proofErr w:type="spellStart"/>
      <w:r w:rsidRPr="007B0005">
        <w:rPr>
          <w:lang w:val="pt-BR"/>
        </w:rPr>
        <w:t>MongoDB</w:t>
      </w:r>
      <w:proofErr w:type="spellEnd"/>
      <w:r w:rsidRPr="007B0005">
        <w:rPr>
          <w:lang w:val="pt-BR"/>
        </w:rPr>
        <w:t>:</w:t>
      </w:r>
    </w:p>
    <w:p w14:paraId="2EE87625" w14:textId="77777777" w:rsidR="00641EAF" w:rsidRPr="007B0005" w:rsidRDefault="00000000">
      <w:pPr>
        <w:rPr>
          <w:lang w:val="pt-BR"/>
        </w:rPr>
      </w:pPr>
      <w:r w:rsidRPr="007B0005">
        <w:rPr>
          <w:lang w:val="pt-BR"/>
        </w:rPr>
        <w:t>- Criação de usuários com permissões (</w:t>
      </w:r>
      <w:proofErr w:type="spellStart"/>
      <w:proofErr w:type="gramStart"/>
      <w:r w:rsidRPr="007B0005">
        <w:rPr>
          <w:lang w:val="pt-BR"/>
        </w:rPr>
        <w:t>db.createUser</w:t>
      </w:r>
      <w:proofErr w:type="spellEnd"/>
      <w:proofErr w:type="gramEnd"/>
      <w:r w:rsidRPr="007B0005">
        <w:rPr>
          <w:lang w:val="pt-BR"/>
        </w:rPr>
        <w:t>)</w:t>
      </w:r>
      <w:r w:rsidRPr="007B0005">
        <w:rPr>
          <w:lang w:val="pt-BR"/>
        </w:rPr>
        <w:br/>
        <w:t>- Roles específicas e autenticação de acesso</w:t>
      </w:r>
      <w:r w:rsidRPr="007B0005">
        <w:rPr>
          <w:lang w:val="pt-BR"/>
        </w:rPr>
        <w:br/>
        <w:t>- Conexão segura com SSL/TLS</w:t>
      </w:r>
      <w:r w:rsidRPr="007B0005">
        <w:rPr>
          <w:lang w:val="pt-BR"/>
        </w:rPr>
        <w:br/>
        <w:t xml:space="preserve">- Backup com </w:t>
      </w:r>
      <w:proofErr w:type="spellStart"/>
      <w:r w:rsidRPr="007B0005">
        <w:rPr>
          <w:lang w:val="pt-BR"/>
        </w:rPr>
        <w:t>mongodump</w:t>
      </w:r>
      <w:proofErr w:type="spellEnd"/>
      <w:r w:rsidRPr="007B0005">
        <w:rPr>
          <w:lang w:val="pt-BR"/>
        </w:rPr>
        <w:t xml:space="preserve">, restauração com </w:t>
      </w:r>
      <w:proofErr w:type="spellStart"/>
      <w:r w:rsidRPr="007B0005">
        <w:rPr>
          <w:lang w:val="pt-BR"/>
        </w:rPr>
        <w:t>mongorestore</w:t>
      </w:r>
      <w:proofErr w:type="spellEnd"/>
      <w:r w:rsidRPr="007B0005">
        <w:rPr>
          <w:lang w:val="pt-BR"/>
        </w:rPr>
        <w:br/>
        <w:t>- Visualização e monitoramento com Mongo Compass e Mongo Atlas</w:t>
      </w:r>
      <w:r w:rsidRPr="007B0005">
        <w:rPr>
          <w:lang w:val="pt-BR"/>
        </w:rPr>
        <w:br/>
        <w:t>- Estrutura de dados orientada a documentos, simulando transações reais</w:t>
      </w:r>
    </w:p>
    <w:p w14:paraId="27093CFD" w14:textId="77777777" w:rsidR="00641EAF" w:rsidRPr="007B0005" w:rsidRDefault="00000000">
      <w:pPr>
        <w:pStyle w:val="Ttulo2"/>
        <w:rPr>
          <w:lang w:val="pt-BR"/>
        </w:rPr>
      </w:pPr>
      <w:r>
        <w:t>🛠</w:t>
      </w:r>
      <w:r w:rsidRPr="007B0005">
        <w:rPr>
          <w:lang w:val="pt-BR"/>
        </w:rPr>
        <w:t xml:space="preserve"> Destaques Técnicos da </w:t>
      </w:r>
      <w:proofErr w:type="spellStart"/>
      <w:r w:rsidRPr="007B0005">
        <w:rPr>
          <w:lang w:val="pt-BR"/>
        </w:rPr>
        <w:t>ZettaSystems</w:t>
      </w:r>
      <w:proofErr w:type="spellEnd"/>
      <w:r w:rsidRPr="007B0005">
        <w:rPr>
          <w:lang w:val="pt-BR"/>
        </w:rPr>
        <w:t>:</w:t>
      </w:r>
    </w:p>
    <w:p w14:paraId="28757DB1" w14:textId="77777777" w:rsidR="00641EAF" w:rsidRPr="007B0005" w:rsidRDefault="00000000">
      <w:pPr>
        <w:rPr>
          <w:lang w:val="pt-BR"/>
        </w:rPr>
      </w:pPr>
      <w:r w:rsidRPr="007B0005">
        <w:rPr>
          <w:lang w:val="pt-BR"/>
        </w:rPr>
        <w:t>- Sistema modular e responsivo (HTML/CSS/JS)</w:t>
      </w:r>
      <w:r w:rsidRPr="007B0005">
        <w:rPr>
          <w:lang w:val="pt-BR"/>
        </w:rPr>
        <w:br/>
        <w:t>- Estrutura de navegação entre módulos temáticos</w:t>
      </w:r>
      <w:r w:rsidRPr="007B0005">
        <w:rPr>
          <w:lang w:val="pt-BR"/>
        </w:rPr>
        <w:br/>
        <w:t>- Simulação de operações de pagamento, BI, atendimento e permissões</w:t>
      </w:r>
      <w:r w:rsidRPr="007B0005">
        <w:rPr>
          <w:lang w:val="pt-BR"/>
        </w:rPr>
        <w:br/>
        <w:t>- Interface clara, intuitiva e educativa</w:t>
      </w:r>
      <w:r w:rsidRPr="007B0005">
        <w:rPr>
          <w:lang w:val="pt-BR"/>
        </w:rPr>
        <w:br/>
        <w:t>- Integração com princípios de segurança e performance</w:t>
      </w:r>
    </w:p>
    <w:p w14:paraId="3E63C997" w14:textId="77777777" w:rsidR="00641EAF" w:rsidRPr="007B0005" w:rsidRDefault="00000000">
      <w:pPr>
        <w:pStyle w:val="Ttulo2"/>
        <w:rPr>
          <w:lang w:val="pt-BR"/>
        </w:rPr>
      </w:pPr>
      <w:r>
        <w:t>📽️</w:t>
      </w:r>
      <w:r w:rsidRPr="007B0005">
        <w:rPr>
          <w:lang w:val="pt-BR"/>
        </w:rPr>
        <w:t xml:space="preserve"> Detalhes do Vídeo Apresentado:</w:t>
      </w:r>
    </w:p>
    <w:p w14:paraId="15397AFA" w14:textId="77777777" w:rsidR="00641EAF" w:rsidRPr="007B0005" w:rsidRDefault="00000000">
      <w:pPr>
        <w:rPr>
          <w:lang w:val="pt-BR"/>
        </w:rPr>
      </w:pPr>
      <w:r w:rsidRPr="007B0005">
        <w:rPr>
          <w:lang w:val="pt-BR"/>
        </w:rPr>
        <w:t xml:space="preserve">Título: </w:t>
      </w:r>
      <w:proofErr w:type="spellStart"/>
      <w:r w:rsidRPr="007B0005">
        <w:rPr>
          <w:lang w:val="pt-BR"/>
        </w:rPr>
        <w:t>MongoDB</w:t>
      </w:r>
      <w:proofErr w:type="spellEnd"/>
      <w:r w:rsidRPr="007B0005">
        <w:rPr>
          <w:lang w:val="pt-BR"/>
        </w:rPr>
        <w:t xml:space="preserve"> nas Finanças: </w:t>
      </w:r>
      <w:proofErr w:type="spellStart"/>
      <w:r w:rsidRPr="007B0005">
        <w:rPr>
          <w:lang w:val="pt-BR"/>
        </w:rPr>
        <w:t>ZettaPayments</w:t>
      </w:r>
      <w:proofErr w:type="spellEnd"/>
      <w:r w:rsidRPr="007B0005">
        <w:rPr>
          <w:lang w:val="pt-BR"/>
        </w:rPr>
        <w:t xml:space="preserve"> em Foco</w:t>
      </w:r>
      <w:r w:rsidRPr="007B0005">
        <w:rPr>
          <w:lang w:val="pt-BR"/>
        </w:rPr>
        <w:br/>
        <w:t>Canal: Seminário de Segurança de Banco de Dados – UNIVALE</w:t>
      </w:r>
      <w:r w:rsidRPr="007B0005">
        <w:rPr>
          <w:lang w:val="pt-BR"/>
        </w:rPr>
        <w:br/>
        <w:t>Link: https://youtu.be/o3lQcu6KC-g?feature=shared</w:t>
      </w:r>
      <w:r w:rsidRPr="007B0005">
        <w:rPr>
          <w:lang w:val="pt-BR"/>
        </w:rPr>
        <w:br/>
      </w:r>
      <w:r w:rsidRPr="007B0005">
        <w:rPr>
          <w:lang w:val="pt-BR"/>
        </w:rPr>
        <w:br/>
        <w:t>Tópicos do vídeo (roteiro):</w:t>
      </w:r>
      <w:r w:rsidRPr="007B0005">
        <w:rPr>
          <w:lang w:val="pt-BR"/>
        </w:rPr>
        <w:br/>
      </w:r>
      <w:r w:rsidRPr="007B0005">
        <w:rPr>
          <w:lang w:val="pt-BR"/>
        </w:rPr>
        <w:lastRenderedPageBreak/>
        <w:t xml:space="preserve">- A </w:t>
      </w:r>
      <w:proofErr w:type="spellStart"/>
      <w:r w:rsidRPr="007B0005">
        <w:rPr>
          <w:lang w:val="pt-BR"/>
        </w:rPr>
        <w:t>ZettaPayments</w:t>
      </w:r>
      <w:proofErr w:type="spellEnd"/>
      <w:r w:rsidRPr="007B0005">
        <w:rPr>
          <w:lang w:val="pt-BR"/>
        </w:rPr>
        <w:t xml:space="preserve"> é uma solução moderna de meios de pagamento</w:t>
      </w:r>
      <w:r w:rsidRPr="007B0005">
        <w:rPr>
          <w:lang w:val="pt-BR"/>
        </w:rPr>
        <w:br/>
        <w:t xml:space="preserve">- Desenvolvida para oferecer agilidade, inovação e integração com a </w:t>
      </w:r>
      <w:proofErr w:type="spellStart"/>
      <w:r w:rsidRPr="007B0005">
        <w:rPr>
          <w:lang w:val="pt-BR"/>
        </w:rPr>
        <w:t>ZettaMarket</w:t>
      </w:r>
      <w:proofErr w:type="spellEnd"/>
      <w:r w:rsidRPr="007B0005">
        <w:rPr>
          <w:lang w:val="pt-BR"/>
        </w:rPr>
        <w:br/>
        <w:t xml:space="preserve">- </w:t>
      </w:r>
      <w:proofErr w:type="spellStart"/>
      <w:r w:rsidRPr="007B0005">
        <w:rPr>
          <w:lang w:val="pt-BR"/>
        </w:rPr>
        <w:t>MongoDB</w:t>
      </w:r>
      <w:proofErr w:type="spellEnd"/>
      <w:r w:rsidRPr="007B0005">
        <w:rPr>
          <w:lang w:val="pt-BR"/>
        </w:rPr>
        <w:t xml:space="preserve"> foi escolhido como banco de dados principal</w:t>
      </w:r>
      <w:r w:rsidRPr="007B0005">
        <w:rPr>
          <w:lang w:val="pt-BR"/>
        </w:rPr>
        <w:br/>
        <w:t>- Suporte a pagamentos em tempo real, escalabilidade, IA e biometria</w:t>
      </w:r>
      <w:r w:rsidRPr="007B0005">
        <w:rPr>
          <w:lang w:val="pt-BR"/>
        </w:rPr>
        <w:br/>
        <w:t>- Comparativo com outras tecnologias: Oracle, SQL Server, MySQL e PostgreSQL</w:t>
      </w:r>
      <w:r w:rsidRPr="007B0005">
        <w:rPr>
          <w:lang w:val="pt-BR"/>
        </w:rPr>
        <w:br/>
        <w:t xml:space="preserve">- </w:t>
      </w:r>
      <w:proofErr w:type="spellStart"/>
      <w:r w:rsidRPr="007B0005">
        <w:rPr>
          <w:lang w:val="pt-BR"/>
        </w:rPr>
        <w:t>MongoDB</w:t>
      </w:r>
      <w:proofErr w:type="spellEnd"/>
      <w:r w:rsidRPr="007B0005">
        <w:rPr>
          <w:lang w:val="pt-BR"/>
        </w:rPr>
        <w:t xml:space="preserve"> é gratuito com plano pago no Atlas</w:t>
      </w:r>
      <w:r w:rsidRPr="007B0005">
        <w:rPr>
          <w:lang w:val="pt-BR"/>
        </w:rPr>
        <w:br/>
        <w:t>- Cuidados com segurança e modelagem</w:t>
      </w:r>
      <w:r w:rsidRPr="007B0005">
        <w:rPr>
          <w:lang w:val="pt-BR"/>
        </w:rPr>
        <w:br/>
        <w:t xml:space="preserve">- Conclusão: </w:t>
      </w:r>
      <w:proofErr w:type="spellStart"/>
      <w:r w:rsidRPr="007B0005">
        <w:rPr>
          <w:lang w:val="pt-BR"/>
        </w:rPr>
        <w:t>MongoDB</w:t>
      </w:r>
      <w:proofErr w:type="spellEnd"/>
      <w:r w:rsidRPr="007B0005">
        <w:rPr>
          <w:lang w:val="pt-BR"/>
        </w:rPr>
        <w:t xml:space="preserve"> como estrutura base para o futuro do e-commerce na </w:t>
      </w:r>
      <w:proofErr w:type="spellStart"/>
      <w:r w:rsidRPr="007B0005">
        <w:rPr>
          <w:lang w:val="pt-BR"/>
        </w:rPr>
        <w:t>ZettaMarket</w:t>
      </w:r>
      <w:proofErr w:type="spellEnd"/>
    </w:p>
    <w:p w14:paraId="592F897B" w14:textId="77777777" w:rsidR="00641EAF" w:rsidRPr="007B0005" w:rsidRDefault="00000000">
      <w:pPr>
        <w:pStyle w:val="Ttulo2"/>
        <w:rPr>
          <w:lang w:val="pt-BR"/>
        </w:rPr>
      </w:pPr>
      <w:r>
        <w:t>📌</w:t>
      </w:r>
      <w:r w:rsidRPr="007B0005">
        <w:rPr>
          <w:lang w:val="pt-BR"/>
        </w:rPr>
        <w:t xml:space="preserve"> Capítulos do Vídeo (YouTube):</w:t>
      </w:r>
    </w:p>
    <w:p w14:paraId="0FBA2A86" w14:textId="77777777" w:rsidR="00641EAF" w:rsidRPr="007B0005" w:rsidRDefault="00000000">
      <w:pPr>
        <w:rPr>
          <w:lang w:val="pt-BR"/>
        </w:rPr>
      </w:pPr>
      <w:r w:rsidRPr="007B0005">
        <w:rPr>
          <w:lang w:val="pt-BR"/>
        </w:rPr>
        <w:t>00:00 - Abertura</w:t>
      </w:r>
      <w:r w:rsidRPr="007B0005">
        <w:rPr>
          <w:lang w:val="pt-BR"/>
        </w:rPr>
        <w:br/>
        <w:t>00:05 - Introdução</w:t>
      </w:r>
      <w:r w:rsidRPr="007B0005">
        <w:rPr>
          <w:lang w:val="pt-BR"/>
        </w:rPr>
        <w:br/>
        <w:t xml:space="preserve">00:23 - Vantagens do </w:t>
      </w:r>
      <w:proofErr w:type="spellStart"/>
      <w:r w:rsidRPr="007B0005">
        <w:rPr>
          <w:lang w:val="pt-BR"/>
        </w:rPr>
        <w:t>MongoDB</w:t>
      </w:r>
      <w:proofErr w:type="spellEnd"/>
      <w:r w:rsidRPr="007B0005">
        <w:rPr>
          <w:lang w:val="pt-BR"/>
        </w:rPr>
        <w:br/>
        <w:t>00:43 - Comparativo Técnico e Financeiro</w:t>
      </w:r>
      <w:r w:rsidRPr="007B0005">
        <w:rPr>
          <w:lang w:val="pt-BR"/>
        </w:rPr>
        <w:br/>
        <w:t>01:07 - Desafios e Cuidados</w:t>
      </w:r>
      <w:r w:rsidRPr="007B0005">
        <w:rPr>
          <w:lang w:val="pt-BR"/>
        </w:rPr>
        <w:br/>
        <w:t>01:24 - Encerramento</w:t>
      </w:r>
    </w:p>
    <w:p w14:paraId="73FE0D4D" w14:textId="77777777" w:rsidR="00641EAF" w:rsidRPr="007B0005" w:rsidRDefault="00000000">
      <w:pPr>
        <w:pStyle w:val="Ttulo2"/>
        <w:rPr>
          <w:lang w:val="pt-BR"/>
        </w:rPr>
      </w:pPr>
      <w:r>
        <w:t>🕐</w:t>
      </w:r>
      <w:r w:rsidRPr="007B0005">
        <w:rPr>
          <w:lang w:val="pt-BR"/>
        </w:rPr>
        <w:t xml:space="preserve"> Duração:</w:t>
      </w:r>
    </w:p>
    <w:p w14:paraId="74512CC5" w14:textId="77777777" w:rsidR="00641EAF" w:rsidRPr="007B0005" w:rsidRDefault="00000000">
      <w:pPr>
        <w:rPr>
          <w:lang w:val="pt-BR"/>
        </w:rPr>
      </w:pPr>
      <w:r w:rsidRPr="007B0005">
        <w:rPr>
          <w:lang w:val="pt-BR"/>
        </w:rPr>
        <w:t>O vídeo tem aproximadamente 1 minuto e 42 segundos de duração.</w:t>
      </w:r>
    </w:p>
    <w:p w14:paraId="692F6DB0" w14:textId="77777777" w:rsidR="00641EAF" w:rsidRPr="007B0005" w:rsidRDefault="00000000">
      <w:pPr>
        <w:pStyle w:val="Ttulo2"/>
        <w:rPr>
          <w:lang w:val="pt-BR"/>
        </w:rPr>
      </w:pPr>
      <w:r>
        <w:t>🙏</w:t>
      </w:r>
      <w:r w:rsidRPr="007B0005">
        <w:rPr>
          <w:lang w:val="pt-BR"/>
        </w:rPr>
        <w:t xml:space="preserve"> Agradecimentos:</w:t>
      </w:r>
    </w:p>
    <w:p w14:paraId="5B8FD6F9" w14:textId="77777777" w:rsidR="00641EAF" w:rsidRPr="007B0005" w:rsidRDefault="00000000">
      <w:pPr>
        <w:rPr>
          <w:lang w:val="pt-BR"/>
        </w:rPr>
      </w:pPr>
      <w:r w:rsidRPr="007B0005">
        <w:rPr>
          <w:lang w:val="pt-BR"/>
        </w:rPr>
        <w:t xml:space="preserve">Agradecemos aos professores pela orientação constante e aos desenvolvedores da </w:t>
      </w:r>
      <w:proofErr w:type="spellStart"/>
      <w:r w:rsidRPr="007B0005">
        <w:rPr>
          <w:lang w:val="pt-BR"/>
        </w:rPr>
        <w:t>ZettaSystems</w:t>
      </w:r>
      <w:proofErr w:type="spellEnd"/>
      <w:r w:rsidRPr="007B0005">
        <w:rPr>
          <w:lang w:val="pt-BR"/>
        </w:rPr>
        <w:t>, que demonstraram dedicação e aplicação prática real. Este trabalho representa um exemplo completo de como teoria, prática, segurança e programação podem caminhar juntas no ensino superior.</w:t>
      </w:r>
    </w:p>
    <w:sectPr w:rsidR="00641EAF" w:rsidRPr="007B0005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ACC1F" w14:textId="77777777" w:rsidR="00E60D5B" w:rsidRDefault="00E60D5B" w:rsidP="00D35AF5">
      <w:pPr>
        <w:spacing w:after="0" w:line="240" w:lineRule="auto"/>
      </w:pPr>
      <w:r>
        <w:separator/>
      </w:r>
    </w:p>
  </w:endnote>
  <w:endnote w:type="continuationSeparator" w:id="0">
    <w:p w14:paraId="10F7AB09" w14:textId="77777777" w:rsidR="00E60D5B" w:rsidRDefault="00E60D5B" w:rsidP="00D35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29930596"/>
      <w:docPartObj>
        <w:docPartGallery w:val="Page Numbers (Bottom of Page)"/>
        <w:docPartUnique/>
      </w:docPartObj>
    </w:sdtPr>
    <w:sdtContent>
      <w:p w14:paraId="21D78EBF" w14:textId="6659BD0F" w:rsidR="00D35AF5" w:rsidRDefault="00D35AF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9AF8569" w14:textId="74251B0F" w:rsidR="00D35AF5" w:rsidRPr="00D35AF5" w:rsidRDefault="00D35AF5" w:rsidP="00D35AF5">
    <w:pPr>
      <w:pStyle w:val="Rodap"/>
      <w:jc w:val="right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221E4" w14:textId="77777777" w:rsidR="00E60D5B" w:rsidRDefault="00E60D5B" w:rsidP="00D35AF5">
      <w:pPr>
        <w:spacing w:after="0" w:line="240" w:lineRule="auto"/>
      </w:pPr>
      <w:r>
        <w:separator/>
      </w:r>
    </w:p>
  </w:footnote>
  <w:footnote w:type="continuationSeparator" w:id="0">
    <w:p w14:paraId="3D88AA5B" w14:textId="77777777" w:rsidR="00E60D5B" w:rsidRDefault="00E60D5B" w:rsidP="00D35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1EE80" w14:textId="69657422" w:rsidR="00D35AF5" w:rsidRDefault="00D35AF5">
    <w:pPr>
      <w:pStyle w:val="Cabealho"/>
      <w:jc w:val="right"/>
    </w:pPr>
  </w:p>
  <w:p w14:paraId="27FEF273" w14:textId="77777777" w:rsidR="00D35AF5" w:rsidRDefault="00D35AF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3683901">
    <w:abstractNumId w:val="8"/>
  </w:num>
  <w:num w:numId="2" w16cid:durableId="657267173">
    <w:abstractNumId w:val="6"/>
  </w:num>
  <w:num w:numId="3" w16cid:durableId="1078289715">
    <w:abstractNumId w:val="5"/>
  </w:num>
  <w:num w:numId="4" w16cid:durableId="2012485195">
    <w:abstractNumId w:val="4"/>
  </w:num>
  <w:num w:numId="5" w16cid:durableId="155344132">
    <w:abstractNumId w:val="7"/>
  </w:num>
  <w:num w:numId="6" w16cid:durableId="965084661">
    <w:abstractNumId w:val="3"/>
  </w:num>
  <w:num w:numId="7" w16cid:durableId="729696149">
    <w:abstractNumId w:val="2"/>
  </w:num>
  <w:num w:numId="8" w16cid:durableId="1688410138">
    <w:abstractNumId w:val="1"/>
  </w:num>
  <w:num w:numId="9" w16cid:durableId="750276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41EAF"/>
    <w:rsid w:val="00667C45"/>
    <w:rsid w:val="007B0005"/>
    <w:rsid w:val="00AA1D8D"/>
    <w:rsid w:val="00B47730"/>
    <w:rsid w:val="00CB0664"/>
    <w:rsid w:val="00D35AF5"/>
    <w:rsid w:val="00E60D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35E5CD8"/>
  <w14:defaultImageDpi w14:val="300"/>
  <w15:docId w15:val="{C79A08A9-3382-4840-90FC-60FB6E8D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7B000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00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35AF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72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o3lQcu6KC-g?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708</Words>
  <Characters>3824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Vitor Manoel Vidal Braz</cp:lastModifiedBy>
  <cp:revision>2</cp:revision>
  <dcterms:created xsi:type="dcterms:W3CDTF">2025-06-23T18:24:00Z</dcterms:created>
  <dcterms:modified xsi:type="dcterms:W3CDTF">2025-06-23T18:24:00Z</dcterms:modified>
  <cp:category/>
</cp:coreProperties>
</file>